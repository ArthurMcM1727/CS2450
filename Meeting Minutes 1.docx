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B2950" w14:textId="77777777" w:rsidR="00984BB4" w:rsidRPr="00E6666B" w:rsidRDefault="00000000" w:rsidP="00E6666B">
      <w:pPr>
        <w:pStyle w:val="Title"/>
      </w:pPr>
      <w:r w:rsidRPr="00E6666B">
        <w:t>Project Development Meeting Minutes</w:t>
      </w:r>
    </w:p>
    <w:p w14:paraId="57ECC9B0" w14:textId="0515DE24" w:rsidR="00984BB4" w:rsidRDefault="00000000">
      <w:pPr>
        <w:pStyle w:val="Heading2"/>
        <w:rPr>
          <w:color w:val="000000" w:themeColor="text1"/>
        </w:rPr>
      </w:pPr>
      <w:r w:rsidRPr="00E6666B">
        <w:rPr>
          <w:color w:val="000000" w:themeColor="text1"/>
        </w:rPr>
        <w:t>Project Title:</w:t>
      </w:r>
      <w:r w:rsidR="00746C79">
        <w:rPr>
          <w:color w:val="000000" w:themeColor="text1"/>
        </w:rPr>
        <w:t xml:space="preserve"> First Meeting Minutes</w:t>
      </w:r>
    </w:p>
    <w:p w14:paraId="1C62BC21" w14:textId="77BEE971" w:rsidR="00984BB4" w:rsidRPr="00E6666B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>Date:</w:t>
      </w:r>
      <w:r w:rsidR="00B72460">
        <w:rPr>
          <w:color w:val="000000" w:themeColor="text1"/>
        </w:rPr>
        <w:t xml:space="preserve"> </w:t>
      </w:r>
      <w:r w:rsidR="002D38D8">
        <w:rPr>
          <w:color w:val="000000" w:themeColor="text1"/>
        </w:rPr>
        <w:t>September</w:t>
      </w:r>
      <w:r w:rsidR="00B72460">
        <w:rPr>
          <w:color w:val="000000" w:themeColor="text1"/>
        </w:rPr>
        <w:t xml:space="preserve"> 11 2025</w:t>
      </w:r>
      <w:r w:rsidRPr="00E6666B">
        <w:rPr>
          <w:color w:val="000000" w:themeColor="text1"/>
        </w:rPr>
        <w:br/>
        <w:t>Time:</w:t>
      </w:r>
      <w:r w:rsidR="00B72460">
        <w:rPr>
          <w:color w:val="000000" w:themeColor="text1"/>
        </w:rPr>
        <w:t xml:space="preserve"> 06:35 PM</w:t>
      </w:r>
      <w:r w:rsidRPr="00E6666B">
        <w:rPr>
          <w:color w:val="000000" w:themeColor="text1"/>
        </w:rPr>
        <w:br/>
        <w:t>Location:</w:t>
      </w:r>
      <w:r w:rsidR="00B72460">
        <w:rPr>
          <w:color w:val="000000" w:themeColor="text1"/>
        </w:rPr>
        <w:t xml:space="preserve"> </w:t>
      </w:r>
      <w:r w:rsidR="002D38D8">
        <w:rPr>
          <w:color w:val="000000" w:themeColor="text1"/>
        </w:rPr>
        <w:t>Classroom</w:t>
      </w:r>
    </w:p>
    <w:p w14:paraId="12D8046D" w14:textId="77777777" w:rsidR="00984BB4" w:rsidRPr="00E6666B" w:rsidRDefault="00000000">
      <w:pPr>
        <w:pStyle w:val="Heading2"/>
        <w:rPr>
          <w:color w:val="000000" w:themeColor="text1"/>
        </w:rPr>
      </w:pPr>
      <w:r w:rsidRPr="00E6666B">
        <w:rPr>
          <w:color w:val="000000" w:themeColor="text1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6666B" w:rsidRPr="00E6666B" w14:paraId="448A2E39" w14:textId="77777777">
        <w:tc>
          <w:tcPr>
            <w:tcW w:w="4320" w:type="dxa"/>
          </w:tcPr>
          <w:p w14:paraId="042E7330" w14:textId="77777777" w:rsidR="00984BB4" w:rsidRPr="00E6666B" w:rsidRDefault="00000000">
            <w:pPr>
              <w:rPr>
                <w:b/>
                <w:bCs/>
                <w:color w:val="000000" w:themeColor="text1"/>
              </w:rPr>
            </w:pPr>
            <w:r w:rsidRPr="00E6666B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320" w:type="dxa"/>
          </w:tcPr>
          <w:p w14:paraId="0505A4A6" w14:textId="77777777" w:rsidR="00984BB4" w:rsidRPr="00E6666B" w:rsidRDefault="00000000">
            <w:pPr>
              <w:rPr>
                <w:b/>
                <w:bCs/>
                <w:color w:val="000000" w:themeColor="text1"/>
              </w:rPr>
            </w:pPr>
            <w:r w:rsidRPr="00E6666B">
              <w:rPr>
                <w:b/>
                <w:bCs/>
                <w:color w:val="000000" w:themeColor="text1"/>
              </w:rPr>
              <w:t>Role</w:t>
            </w:r>
          </w:p>
        </w:tc>
      </w:tr>
      <w:tr w:rsidR="00E6666B" w:rsidRPr="00E6666B" w14:paraId="4501044A" w14:textId="77777777">
        <w:tc>
          <w:tcPr>
            <w:tcW w:w="4320" w:type="dxa"/>
          </w:tcPr>
          <w:p w14:paraId="4D9722B5" w14:textId="2B945C09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Marian Carter</w:t>
            </w:r>
          </w:p>
        </w:tc>
        <w:tc>
          <w:tcPr>
            <w:tcW w:w="4320" w:type="dxa"/>
          </w:tcPr>
          <w:p w14:paraId="3A1B510C" w14:textId="1EC4BB05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QA Testing</w:t>
            </w:r>
          </w:p>
        </w:tc>
      </w:tr>
      <w:tr w:rsidR="00E6666B" w:rsidRPr="00E6666B" w14:paraId="41A02CD7" w14:textId="77777777">
        <w:tc>
          <w:tcPr>
            <w:tcW w:w="4320" w:type="dxa"/>
          </w:tcPr>
          <w:p w14:paraId="2CE91B3F" w14:textId="7DCA6865" w:rsidR="00B72460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Alexander Burns</w:t>
            </w:r>
          </w:p>
        </w:tc>
        <w:tc>
          <w:tcPr>
            <w:tcW w:w="4320" w:type="dxa"/>
          </w:tcPr>
          <w:p w14:paraId="05C715E9" w14:textId="7D745738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Analyst</w:t>
            </w:r>
          </w:p>
        </w:tc>
      </w:tr>
      <w:tr w:rsidR="00E6666B" w:rsidRPr="00E6666B" w14:paraId="11AB6389" w14:textId="77777777">
        <w:tc>
          <w:tcPr>
            <w:tcW w:w="4320" w:type="dxa"/>
          </w:tcPr>
          <w:p w14:paraId="256F3DBC" w14:textId="79D1A729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Zach McMillan</w:t>
            </w:r>
          </w:p>
        </w:tc>
        <w:tc>
          <w:tcPr>
            <w:tcW w:w="4320" w:type="dxa"/>
          </w:tcPr>
          <w:p w14:paraId="37A009F9" w14:textId="7168EB5F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Developer</w:t>
            </w:r>
          </w:p>
        </w:tc>
      </w:tr>
      <w:tr w:rsidR="00E6666B" w:rsidRPr="00E6666B" w14:paraId="29BEC60E" w14:textId="77777777">
        <w:tc>
          <w:tcPr>
            <w:tcW w:w="4320" w:type="dxa"/>
          </w:tcPr>
          <w:p w14:paraId="63509840" w14:textId="4EAD039D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Talmage Merrit</w:t>
            </w:r>
          </w:p>
        </w:tc>
        <w:tc>
          <w:tcPr>
            <w:tcW w:w="4320" w:type="dxa"/>
          </w:tcPr>
          <w:p w14:paraId="25EDAAD0" w14:textId="4E1B212E" w:rsidR="00E6666B" w:rsidRPr="00E6666B" w:rsidRDefault="00B72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Manager</w:t>
            </w:r>
          </w:p>
        </w:tc>
      </w:tr>
      <w:tr w:rsidR="00E6666B" w:rsidRPr="00E6666B" w14:paraId="353B7F0C" w14:textId="77777777">
        <w:tc>
          <w:tcPr>
            <w:tcW w:w="4320" w:type="dxa"/>
          </w:tcPr>
          <w:p w14:paraId="2536F4F7" w14:textId="436C4AB5" w:rsidR="00E6666B" w:rsidRPr="00E6666B" w:rsidRDefault="002F6E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Jaymon Pike</w:t>
            </w:r>
          </w:p>
        </w:tc>
        <w:tc>
          <w:tcPr>
            <w:tcW w:w="4320" w:type="dxa"/>
          </w:tcPr>
          <w:p w14:paraId="48606625" w14:textId="3553CA8D" w:rsidR="00E6666B" w:rsidRPr="00E6666B" w:rsidRDefault="009F0C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UI/UX </w:t>
            </w:r>
            <w:r w:rsidR="00934EDE">
              <w:rPr>
                <w:color w:val="000000" w:themeColor="text1"/>
              </w:rPr>
              <w:t>Designer</w:t>
            </w:r>
          </w:p>
        </w:tc>
      </w:tr>
      <w:tr w:rsidR="00E6666B" w:rsidRPr="00E6666B" w14:paraId="57B596F9" w14:textId="77777777">
        <w:tc>
          <w:tcPr>
            <w:tcW w:w="4320" w:type="dxa"/>
          </w:tcPr>
          <w:p w14:paraId="3C8BEBD7" w14:textId="49A7FFBE" w:rsidR="00E6666B" w:rsidRPr="00E6666B" w:rsidRDefault="006E71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Andrew Bayn</w:t>
            </w:r>
          </w:p>
        </w:tc>
        <w:tc>
          <w:tcPr>
            <w:tcW w:w="4320" w:type="dxa"/>
          </w:tcPr>
          <w:p w14:paraId="5EE37969" w14:textId="645036C6" w:rsidR="00E6666B" w:rsidRPr="00E6666B" w:rsidRDefault="00934E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Developer</w:t>
            </w:r>
          </w:p>
        </w:tc>
      </w:tr>
    </w:tbl>
    <w:p w14:paraId="041C2A36" w14:textId="77777777" w:rsidR="00984BB4" w:rsidRPr="00E6666B" w:rsidRDefault="00000000">
      <w:pPr>
        <w:pStyle w:val="Heading2"/>
        <w:rPr>
          <w:color w:val="000000" w:themeColor="text1"/>
        </w:rPr>
      </w:pPr>
      <w:r w:rsidRPr="00E6666B">
        <w:rPr>
          <w:color w:val="000000" w:themeColor="text1"/>
        </w:rPr>
        <w:t>Agenda:</w:t>
      </w:r>
    </w:p>
    <w:p w14:paraId="478C0381" w14:textId="1FF6B7CF" w:rsidR="00984BB4" w:rsidRPr="00E6666B" w:rsidRDefault="00000000" w:rsidP="00E6666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6666B">
        <w:rPr>
          <w:color w:val="000000" w:themeColor="text1"/>
        </w:rPr>
        <w:t>Review of previous meeting minutes</w:t>
      </w:r>
    </w:p>
    <w:p w14:paraId="616F33F1" w14:textId="5BAADBA6" w:rsidR="00984BB4" w:rsidRPr="00E6666B" w:rsidRDefault="00000000" w:rsidP="00E6666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6666B">
        <w:rPr>
          <w:color w:val="000000" w:themeColor="text1"/>
        </w:rPr>
        <w:t>Progress updates</w:t>
      </w:r>
    </w:p>
    <w:p w14:paraId="02289AB7" w14:textId="7D5AC041" w:rsidR="00984BB4" w:rsidRPr="00E6666B" w:rsidRDefault="00000000" w:rsidP="00E6666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6666B">
        <w:rPr>
          <w:color w:val="000000" w:themeColor="text1"/>
        </w:rPr>
        <w:t>Discussion of issues and blockers</w:t>
      </w:r>
    </w:p>
    <w:p w14:paraId="6AC4231D" w14:textId="11BD4EF8" w:rsidR="00984BB4" w:rsidRPr="00E6666B" w:rsidRDefault="00000000" w:rsidP="00E6666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6666B">
        <w:rPr>
          <w:color w:val="000000" w:themeColor="text1"/>
        </w:rPr>
        <w:t>Next steps and action items</w:t>
      </w:r>
    </w:p>
    <w:p w14:paraId="0183F811" w14:textId="40B4D103" w:rsidR="00984BB4" w:rsidRDefault="00000000" w:rsidP="00E6666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6666B">
        <w:rPr>
          <w:color w:val="000000" w:themeColor="text1"/>
        </w:rPr>
        <w:t>Any other business</w:t>
      </w:r>
    </w:p>
    <w:p w14:paraId="31550D70" w14:textId="77777777" w:rsidR="00E6666B" w:rsidRPr="00E6666B" w:rsidRDefault="00E6666B" w:rsidP="00E6666B">
      <w:pPr>
        <w:pStyle w:val="ListParagraph"/>
        <w:rPr>
          <w:color w:val="000000" w:themeColor="text1"/>
        </w:rPr>
      </w:pPr>
    </w:p>
    <w:p w14:paraId="3ED05734" w14:textId="77777777" w:rsidR="00984BB4" w:rsidRPr="00E6666B" w:rsidRDefault="00000000">
      <w:pPr>
        <w:pStyle w:val="Heading2"/>
        <w:rPr>
          <w:color w:val="000000" w:themeColor="text1"/>
        </w:rPr>
      </w:pPr>
      <w:r w:rsidRPr="00E6666B">
        <w:rPr>
          <w:color w:val="000000" w:themeColor="text1"/>
        </w:rPr>
        <w:t>Meeting Minutes:</w:t>
      </w:r>
    </w:p>
    <w:p w14:paraId="59AE341E" w14:textId="77777777" w:rsidR="00984BB4" w:rsidRPr="00E6666B" w:rsidRDefault="00000000">
      <w:pPr>
        <w:pStyle w:val="Heading3"/>
        <w:rPr>
          <w:color w:val="000000" w:themeColor="text1"/>
        </w:rPr>
      </w:pPr>
      <w:r w:rsidRPr="00E6666B">
        <w:rPr>
          <w:color w:val="000000" w:themeColor="text1"/>
        </w:rPr>
        <w:t>1. Review of Previous Meeting Minutes:</w:t>
      </w:r>
    </w:p>
    <w:p w14:paraId="0B123A1E" w14:textId="77777777" w:rsidR="00984BB4" w:rsidRPr="00E6666B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>- Summary of the previous meeting</w:t>
      </w:r>
      <w:r w:rsidRPr="00E6666B">
        <w:rPr>
          <w:color w:val="000000" w:themeColor="text1"/>
        </w:rPr>
        <w:br/>
        <w:t>- Confirmation of minutes or any corrections</w:t>
      </w:r>
    </w:p>
    <w:p w14:paraId="554C54DC" w14:textId="77777777" w:rsidR="00984BB4" w:rsidRPr="00E6666B" w:rsidRDefault="00000000">
      <w:pPr>
        <w:pStyle w:val="Heading3"/>
        <w:rPr>
          <w:color w:val="000000" w:themeColor="text1"/>
        </w:rPr>
      </w:pPr>
      <w:r w:rsidRPr="00E6666B">
        <w:rPr>
          <w:color w:val="000000" w:themeColor="text1"/>
        </w:rPr>
        <w:t>2. Progress Updates:</w:t>
      </w:r>
    </w:p>
    <w:p w14:paraId="5FD10493" w14:textId="4072E440" w:rsidR="00643AE8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>- [</w:t>
      </w:r>
      <w:r w:rsidR="00B72460">
        <w:rPr>
          <w:color w:val="000000" w:themeColor="text1"/>
        </w:rPr>
        <w:t>Alexander Burns</w:t>
      </w:r>
      <w:r w:rsidRPr="00E6666B">
        <w:rPr>
          <w:color w:val="000000" w:themeColor="text1"/>
        </w:rPr>
        <w:t xml:space="preserve">]: </w:t>
      </w:r>
      <w:r w:rsidRPr="00E6666B">
        <w:rPr>
          <w:color w:val="000000" w:themeColor="text1"/>
        </w:rPr>
        <w:br/>
        <w:t xml:space="preserve">  - </w:t>
      </w:r>
      <w:proofErr w:type="gramStart"/>
      <w:r w:rsidRPr="00E6666B">
        <w:rPr>
          <w:color w:val="000000" w:themeColor="text1"/>
        </w:rPr>
        <w:t>Current status</w:t>
      </w:r>
      <w:proofErr w:type="gramEnd"/>
      <w:r w:rsidR="00B72460">
        <w:rPr>
          <w:color w:val="000000" w:themeColor="text1"/>
        </w:rPr>
        <w:t>: Requirements discovery</w:t>
      </w:r>
      <w:r w:rsidRPr="00E6666B">
        <w:rPr>
          <w:color w:val="000000" w:themeColor="text1"/>
        </w:rPr>
        <w:br/>
        <w:t xml:space="preserve">  - Achievements since last meeting</w:t>
      </w:r>
      <w:r w:rsidR="00415074">
        <w:rPr>
          <w:color w:val="000000" w:themeColor="text1"/>
        </w:rPr>
        <w:t>: This is the first meeting</w:t>
      </w:r>
      <w:r w:rsidRPr="00E6666B">
        <w:rPr>
          <w:color w:val="000000" w:themeColor="text1"/>
        </w:rPr>
        <w:br/>
        <w:t>- [</w:t>
      </w:r>
      <w:r w:rsidR="00643AE8">
        <w:rPr>
          <w:color w:val="000000" w:themeColor="text1"/>
        </w:rPr>
        <w:t>Talmage Merrit</w:t>
      </w:r>
      <w:r w:rsidRPr="00E6666B">
        <w:rPr>
          <w:color w:val="000000" w:themeColor="text1"/>
        </w:rPr>
        <w:t xml:space="preserve">]: </w:t>
      </w:r>
      <w:r w:rsidRPr="00E6666B">
        <w:rPr>
          <w:color w:val="000000" w:themeColor="text1"/>
        </w:rPr>
        <w:br/>
        <w:t xml:space="preserve">  - </w:t>
      </w:r>
      <w:proofErr w:type="gramStart"/>
      <w:r w:rsidRPr="00E6666B">
        <w:rPr>
          <w:color w:val="000000" w:themeColor="text1"/>
        </w:rPr>
        <w:t>Current status</w:t>
      </w:r>
      <w:proofErr w:type="gramEnd"/>
      <w:r w:rsidR="00415074">
        <w:rPr>
          <w:color w:val="000000" w:themeColor="text1"/>
        </w:rPr>
        <w:t xml:space="preserve">: Initializing project </w:t>
      </w:r>
      <w:r w:rsidRPr="00E6666B">
        <w:rPr>
          <w:color w:val="000000" w:themeColor="text1"/>
        </w:rPr>
        <w:br/>
        <w:t xml:space="preserve">  - Achievements since last meeting</w:t>
      </w:r>
      <w:r w:rsidR="00415074">
        <w:rPr>
          <w:color w:val="000000" w:themeColor="text1"/>
        </w:rPr>
        <w:t>: This is the first meeting</w:t>
      </w:r>
      <w:r w:rsidRPr="00E6666B">
        <w:rPr>
          <w:color w:val="000000" w:themeColor="text1"/>
        </w:rPr>
        <w:br/>
        <w:t>- [</w:t>
      </w:r>
      <w:r w:rsidR="00415074">
        <w:rPr>
          <w:color w:val="000000" w:themeColor="text1"/>
        </w:rPr>
        <w:t>Marian Carter</w:t>
      </w:r>
      <w:r w:rsidRPr="00E6666B">
        <w:rPr>
          <w:color w:val="000000" w:themeColor="text1"/>
        </w:rPr>
        <w:t xml:space="preserve">]: </w:t>
      </w:r>
      <w:r w:rsidRPr="00E6666B">
        <w:rPr>
          <w:color w:val="000000" w:themeColor="text1"/>
        </w:rPr>
        <w:br/>
        <w:t xml:space="preserve">  - </w:t>
      </w:r>
      <w:proofErr w:type="gramStart"/>
      <w:r w:rsidRPr="00E6666B">
        <w:rPr>
          <w:color w:val="000000" w:themeColor="text1"/>
        </w:rPr>
        <w:t>Current status</w:t>
      </w:r>
      <w:proofErr w:type="gramEnd"/>
      <w:r w:rsidR="00415074">
        <w:rPr>
          <w:color w:val="000000" w:themeColor="text1"/>
        </w:rPr>
        <w:t>: Designing test strategies</w:t>
      </w:r>
      <w:r w:rsidRPr="00E6666B">
        <w:rPr>
          <w:color w:val="000000" w:themeColor="text1"/>
        </w:rPr>
        <w:br/>
        <w:t xml:space="preserve">  - Achievements since last meeting</w:t>
      </w:r>
      <w:r w:rsidR="00415074">
        <w:rPr>
          <w:color w:val="000000" w:themeColor="text1"/>
        </w:rPr>
        <w:t>: This is the first meeting</w:t>
      </w:r>
    </w:p>
    <w:p w14:paraId="07D650C9" w14:textId="25BDD3F4" w:rsidR="00643AE8" w:rsidRPr="00E6666B" w:rsidRDefault="00643AE8">
      <w:pPr>
        <w:rPr>
          <w:color w:val="000000" w:themeColor="text1"/>
        </w:rPr>
      </w:pPr>
      <w:r w:rsidRPr="00E6666B">
        <w:rPr>
          <w:color w:val="000000" w:themeColor="text1"/>
        </w:rPr>
        <w:lastRenderedPageBreak/>
        <w:t>- [</w:t>
      </w:r>
      <w:r>
        <w:rPr>
          <w:color w:val="000000" w:themeColor="text1"/>
        </w:rPr>
        <w:t>Zach McMillin</w:t>
      </w:r>
      <w:r w:rsidRPr="00E6666B">
        <w:rPr>
          <w:color w:val="000000" w:themeColor="text1"/>
        </w:rPr>
        <w:t xml:space="preserve">]: </w:t>
      </w:r>
      <w:r w:rsidRPr="00E6666B">
        <w:rPr>
          <w:color w:val="000000" w:themeColor="text1"/>
        </w:rPr>
        <w:br/>
        <w:t xml:space="preserve">  - </w:t>
      </w:r>
      <w:proofErr w:type="gramStart"/>
      <w:r w:rsidRPr="00E6666B">
        <w:rPr>
          <w:color w:val="000000" w:themeColor="text1"/>
        </w:rPr>
        <w:t>Current status</w:t>
      </w:r>
      <w:proofErr w:type="gramEnd"/>
      <w:r>
        <w:rPr>
          <w:color w:val="000000" w:themeColor="text1"/>
        </w:rPr>
        <w:t xml:space="preserve">: </w:t>
      </w:r>
      <w:r w:rsidR="00AA3BE0">
        <w:rPr>
          <w:color w:val="000000" w:themeColor="text1"/>
        </w:rPr>
        <w:t>Challenges in selecting tech stack</w:t>
      </w:r>
      <w:r w:rsidRPr="00E6666B">
        <w:rPr>
          <w:color w:val="000000" w:themeColor="text1"/>
        </w:rPr>
        <w:br/>
        <w:t xml:space="preserve">  - Achievements since last meeting</w:t>
      </w:r>
      <w:r>
        <w:rPr>
          <w:color w:val="000000" w:themeColor="text1"/>
        </w:rPr>
        <w:t>: This is the first meeting</w:t>
      </w:r>
    </w:p>
    <w:p w14:paraId="45541C32" w14:textId="77777777" w:rsidR="00984BB4" w:rsidRPr="00E6666B" w:rsidRDefault="00000000">
      <w:pPr>
        <w:pStyle w:val="Heading3"/>
        <w:rPr>
          <w:color w:val="000000" w:themeColor="text1"/>
        </w:rPr>
      </w:pPr>
      <w:r w:rsidRPr="00E6666B">
        <w:rPr>
          <w:color w:val="000000" w:themeColor="text1"/>
        </w:rPr>
        <w:t>3. Discussion of Issues and Blockers:</w:t>
      </w:r>
    </w:p>
    <w:p w14:paraId="3E370BB8" w14:textId="77777777" w:rsidR="0050638C" w:rsidRDefault="00000000" w:rsidP="0050638C">
      <w:pPr>
        <w:pStyle w:val="NoSpacing"/>
      </w:pPr>
      <w:r w:rsidRPr="00E6666B">
        <w:t xml:space="preserve">- [Issue 1]: </w:t>
      </w:r>
      <w:r w:rsidR="00643AE8">
        <w:t>Complete collecting requirements</w:t>
      </w:r>
    </w:p>
    <w:p w14:paraId="765842F6" w14:textId="77777777" w:rsidR="0050638C" w:rsidRDefault="0050638C" w:rsidP="0050638C">
      <w:pPr>
        <w:pStyle w:val="NoSpacing"/>
      </w:pPr>
      <w:r>
        <w:t>- Responsible person: Alexander Burns</w:t>
      </w:r>
    </w:p>
    <w:p w14:paraId="39D44EE1" w14:textId="77777777" w:rsidR="0050638C" w:rsidRDefault="0050638C" w:rsidP="0050638C">
      <w:pPr>
        <w:pStyle w:val="NoSpacing"/>
      </w:pPr>
      <w:r>
        <w:t xml:space="preserve">-Resolution steps: Discuss with stakeholders end expectations </w:t>
      </w:r>
      <w:r w:rsidRPr="00E6666B">
        <w:br/>
        <w:t xml:space="preserve">- [Issue 2]: </w:t>
      </w:r>
      <w:r>
        <w:t>Problems with deciding tech stack</w:t>
      </w:r>
    </w:p>
    <w:p w14:paraId="36C10E0E" w14:textId="77777777" w:rsidR="0050638C" w:rsidRDefault="0050638C" w:rsidP="0050638C">
      <w:pPr>
        <w:pStyle w:val="NoSpacing"/>
      </w:pPr>
      <w:r>
        <w:t>-Responsible person: Zach McMillin</w:t>
      </w:r>
    </w:p>
    <w:p w14:paraId="46CA7E29" w14:textId="172952A4" w:rsidR="00984BB4" w:rsidRDefault="0050638C" w:rsidP="0050638C">
      <w:pPr>
        <w:pStyle w:val="NoSpacing"/>
      </w:pPr>
      <w:r>
        <w:t>-Resolution steps: Discuss with team members what tools would work best</w:t>
      </w:r>
      <w:r w:rsidRPr="00E6666B">
        <w:br/>
        <w:t xml:space="preserve">- [Issue 3]: </w:t>
      </w:r>
      <w:r w:rsidR="00D36E14">
        <w:t xml:space="preserve">Delegating and </w:t>
      </w:r>
      <w:r w:rsidR="00DB348F">
        <w:t>collecting project parts</w:t>
      </w:r>
    </w:p>
    <w:p w14:paraId="4962426D" w14:textId="1D411A18" w:rsidR="0050638C" w:rsidRDefault="0050638C" w:rsidP="0050638C">
      <w:pPr>
        <w:pStyle w:val="NoSpacing"/>
      </w:pPr>
      <w:r>
        <w:t>-Responsible person: Talmage Merrit</w:t>
      </w:r>
    </w:p>
    <w:p w14:paraId="4A9A0A32" w14:textId="05A9657E" w:rsidR="0050638C" w:rsidRPr="00E6666B" w:rsidRDefault="0050638C" w:rsidP="0050638C">
      <w:pPr>
        <w:pStyle w:val="NoSpacing"/>
      </w:pPr>
      <w:r>
        <w:t>-Resolution steps: Meet up with team members and assign tasks</w:t>
      </w:r>
    </w:p>
    <w:p w14:paraId="6156B61F" w14:textId="77777777" w:rsidR="00984BB4" w:rsidRPr="00E6666B" w:rsidRDefault="00000000">
      <w:pPr>
        <w:pStyle w:val="Heading3"/>
        <w:rPr>
          <w:color w:val="000000" w:themeColor="text1"/>
        </w:rPr>
      </w:pPr>
      <w:r w:rsidRPr="00E6666B">
        <w:rPr>
          <w:color w:val="000000" w:themeColor="text1"/>
        </w:rPr>
        <w:t>4. Next Steps and Action Items:</w:t>
      </w:r>
    </w:p>
    <w:p w14:paraId="16C75C6E" w14:textId="77777777" w:rsidR="0050638C" w:rsidRDefault="00000000" w:rsidP="0050638C">
      <w:pPr>
        <w:pStyle w:val="NoSpacing"/>
      </w:pPr>
      <w:r w:rsidRPr="00E6666B">
        <w:t xml:space="preserve">- [Action Item 1]: </w:t>
      </w:r>
      <w:r w:rsidR="0050638C">
        <w:t>Establish final project requirements</w:t>
      </w:r>
    </w:p>
    <w:p w14:paraId="2791F51D" w14:textId="77777777" w:rsidR="00AA00C3" w:rsidRDefault="0050638C" w:rsidP="0050638C">
      <w:pPr>
        <w:pStyle w:val="NoSpacing"/>
      </w:pPr>
      <w:r>
        <w:t>-</w:t>
      </w:r>
      <w:r w:rsidR="00AA00C3">
        <w:t>Responsible: Alexander Burns</w:t>
      </w:r>
    </w:p>
    <w:p w14:paraId="1F4EF13C" w14:textId="207D95D4" w:rsidR="00AA00C3" w:rsidRDefault="00AA00C3" w:rsidP="0050638C">
      <w:pPr>
        <w:pStyle w:val="NoSpacing"/>
      </w:pPr>
      <w:r>
        <w:t xml:space="preserve">-Due date: </w:t>
      </w:r>
      <w:r w:rsidR="00BF2751">
        <w:t>September</w:t>
      </w:r>
      <w:r>
        <w:t xml:space="preserve"> 21, 2025</w:t>
      </w:r>
      <w:r w:rsidRPr="00E6666B">
        <w:br/>
        <w:t xml:space="preserve">- [Action Item 2]: </w:t>
      </w:r>
      <w:r>
        <w:t>Finalize tech stack</w:t>
      </w:r>
    </w:p>
    <w:p w14:paraId="3BE08071" w14:textId="77777777" w:rsidR="00AA00C3" w:rsidRDefault="00AA00C3" w:rsidP="0050638C">
      <w:pPr>
        <w:pStyle w:val="NoSpacing"/>
      </w:pPr>
      <w:r>
        <w:t>-Responsible: Zach McMillin</w:t>
      </w:r>
    </w:p>
    <w:p w14:paraId="5695AB30" w14:textId="5421DFB7" w:rsidR="00984BB4" w:rsidRDefault="00AA00C3" w:rsidP="0050638C">
      <w:pPr>
        <w:pStyle w:val="NoSpacing"/>
      </w:pPr>
      <w:r>
        <w:t xml:space="preserve">-Due date: </w:t>
      </w:r>
      <w:r w:rsidR="00BF2751">
        <w:t>September 15, 2025</w:t>
      </w:r>
      <w:r w:rsidRPr="00E6666B">
        <w:br/>
        <w:t xml:space="preserve">- [Action Item 3]: </w:t>
      </w:r>
      <w:r w:rsidR="00973AAA">
        <w:t xml:space="preserve">Create tasks and assign tasks to team </w:t>
      </w:r>
      <w:proofErr w:type="spellStart"/>
      <w:r w:rsidR="00973AAA">
        <w:t>mebers</w:t>
      </w:r>
      <w:proofErr w:type="spellEnd"/>
    </w:p>
    <w:p w14:paraId="169C66FA" w14:textId="0D3C53C6" w:rsidR="00BF2751" w:rsidRDefault="00BF2751" w:rsidP="0050638C">
      <w:pPr>
        <w:pStyle w:val="NoSpacing"/>
      </w:pPr>
      <w:r>
        <w:t>-Responsible: Talmage Merrit</w:t>
      </w:r>
    </w:p>
    <w:p w14:paraId="21B7647D" w14:textId="0B6AA8B6" w:rsidR="00BF2751" w:rsidRPr="00E6666B" w:rsidRDefault="00BF2751" w:rsidP="0050638C">
      <w:pPr>
        <w:pStyle w:val="NoSpacing"/>
      </w:pPr>
      <w:r>
        <w:t>-Due date: September 15, 2025</w:t>
      </w:r>
    </w:p>
    <w:p w14:paraId="46D527CE" w14:textId="77777777" w:rsidR="00984BB4" w:rsidRPr="00E6666B" w:rsidRDefault="00000000">
      <w:pPr>
        <w:pStyle w:val="Heading3"/>
        <w:rPr>
          <w:color w:val="000000" w:themeColor="text1"/>
        </w:rPr>
      </w:pPr>
      <w:r w:rsidRPr="00E6666B">
        <w:rPr>
          <w:color w:val="000000" w:themeColor="text1"/>
        </w:rPr>
        <w:t>5. Any Other Business:</w:t>
      </w:r>
    </w:p>
    <w:p w14:paraId="7A64DBBB" w14:textId="24E24970" w:rsidR="00984BB4" w:rsidRPr="00E6666B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 xml:space="preserve">- </w:t>
      </w:r>
      <w:r w:rsidR="00BF2751">
        <w:rPr>
          <w:color w:val="000000" w:themeColor="text1"/>
        </w:rPr>
        <w:t xml:space="preserve">Talked through </w:t>
      </w:r>
      <w:r w:rsidR="002D38D8">
        <w:rPr>
          <w:color w:val="000000" w:themeColor="text1"/>
        </w:rPr>
        <w:t>steps that need to be taken once requirements are finalized</w:t>
      </w:r>
      <w:r w:rsidRPr="00E6666B">
        <w:rPr>
          <w:color w:val="000000" w:themeColor="text1"/>
        </w:rPr>
        <w:br/>
        <w:t xml:space="preserve">- </w:t>
      </w:r>
      <w:r w:rsidR="002D38D8">
        <w:rPr>
          <w:color w:val="000000" w:themeColor="text1"/>
        </w:rPr>
        <w:t xml:space="preserve">Team agreed to communicate on project and prepare actionable items </w:t>
      </w:r>
    </w:p>
    <w:p w14:paraId="0A4E833B" w14:textId="77777777" w:rsidR="00984BB4" w:rsidRPr="00E6666B" w:rsidRDefault="00000000">
      <w:pPr>
        <w:pStyle w:val="Heading2"/>
        <w:rPr>
          <w:color w:val="000000" w:themeColor="text1"/>
        </w:rPr>
      </w:pPr>
      <w:r w:rsidRPr="00E6666B">
        <w:rPr>
          <w:color w:val="000000" w:themeColor="text1"/>
        </w:rPr>
        <w:t>Next Meeting:</w:t>
      </w:r>
    </w:p>
    <w:p w14:paraId="010D304D" w14:textId="1391106C" w:rsidR="00984BB4" w:rsidRPr="00E6666B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 xml:space="preserve">Date: </w:t>
      </w:r>
      <w:r w:rsidR="002D38D8">
        <w:rPr>
          <w:color w:val="000000" w:themeColor="text1"/>
        </w:rPr>
        <w:t>September 1</w:t>
      </w:r>
      <w:r w:rsidR="00934EDE">
        <w:rPr>
          <w:color w:val="000000" w:themeColor="text1"/>
        </w:rPr>
        <w:t>8</w:t>
      </w:r>
      <w:r w:rsidR="002D38D8">
        <w:rPr>
          <w:color w:val="000000" w:themeColor="text1"/>
        </w:rPr>
        <w:t>, 2025</w:t>
      </w:r>
      <w:r w:rsidRPr="00E6666B">
        <w:rPr>
          <w:color w:val="000000" w:themeColor="text1"/>
        </w:rPr>
        <w:br/>
        <w:t>Time:</w:t>
      </w:r>
      <w:r w:rsidR="002D38D8">
        <w:rPr>
          <w:color w:val="000000" w:themeColor="text1"/>
        </w:rPr>
        <w:t xml:space="preserve"> 05:30 PM</w:t>
      </w:r>
      <w:r w:rsidRPr="00E6666B">
        <w:rPr>
          <w:color w:val="000000" w:themeColor="text1"/>
        </w:rPr>
        <w:br/>
        <w:t>Location:</w:t>
      </w:r>
      <w:r w:rsidR="002D38D8">
        <w:rPr>
          <w:color w:val="000000" w:themeColor="text1"/>
        </w:rPr>
        <w:t xml:space="preserve"> Classroom</w:t>
      </w:r>
    </w:p>
    <w:p w14:paraId="1B66778A" w14:textId="77777777" w:rsidR="00E6666B" w:rsidRDefault="00E6666B">
      <w:pPr>
        <w:rPr>
          <w:color w:val="000000" w:themeColor="text1"/>
        </w:rPr>
      </w:pPr>
    </w:p>
    <w:p w14:paraId="69D39CD2" w14:textId="72D3A301" w:rsidR="00984BB4" w:rsidRPr="00E6666B" w:rsidRDefault="00000000">
      <w:pPr>
        <w:rPr>
          <w:color w:val="000000" w:themeColor="text1"/>
        </w:rPr>
      </w:pPr>
      <w:r w:rsidRPr="00E6666B">
        <w:rPr>
          <w:color w:val="000000" w:themeColor="text1"/>
        </w:rPr>
        <w:t>- Minutes submitted by: [</w:t>
      </w:r>
      <w:r w:rsidR="002D38D8">
        <w:rPr>
          <w:color w:val="000000" w:themeColor="text1"/>
        </w:rPr>
        <w:t>Talmage Merit</w:t>
      </w:r>
      <w:r w:rsidRPr="00E6666B">
        <w:rPr>
          <w:color w:val="000000" w:themeColor="text1"/>
        </w:rPr>
        <w:t>]</w:t>
      </w:r>
    </w:p>
    <w:sectPr w:rsidR="00984BB4" w:rsidRPr="00E666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75668"/>
    <w:multiLevelType w:val="hybridMultilevel"/>
    <w:tmpl w:val="185CD3FE"/>
    <w:lvl w:ilvl="0" w:tplc="78586C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842F5"/>
    <w:multiLevelType w:val="hybridMultilevel"/>
    <w:tmpl w:val="14566812"/>
    <w:lvl w:ilvl="0" w:tplc="0D5AA8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48245">
    <w:abstractNumId w:val="8"/>
  </w:num>
  <w:num w:numId="2" w16cid:durableId="751314611">
    <w:abstractNumId w:val="6"/>
  </w:num>
  <w:num w:numId="3" w16cid:durableId="1513690994">
    <w:abstractNumId w:val="5"/>
  </w:num>
  <w:num w:numId="4" w16cid:durableId="1132863612">
    <w:abstractNumId w:val="4"/>
  </w:num>
  <w:num w:numId="5" w16cid:durableId="1894273537">
    <w:abstractNumId w:val="7"/>
  </w:num>
  <w:num w:numId="6" w16cid:durableId="495192909">
    <w:abstractNumId w:val="3"/>
  </w:num>
  <w:num w:numId="7" w16cid:durableId="1028600063">
    <w:abstractNumId w:val="2"/>
  </w:num>
  <w:num w:numId="8" w16cid:durableId="144901650">
    <w:abstractNumId w:val="1"/>
  </w:num>
  <w:num w:numId="9" w16cid:durableId="1482504557">
    <w:abstractNumId w:val="0"/>
  </w:num>
  <w:num w:numId="10" w16cid:durableId="72509428">
    <w:abstractNumId w:val="9"/>
  </w:num>
  <w:num w:numId="11" w16cid:durableId="694773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8D8"/>
    <w:rsid w:val="002F6EB4"/>
    <w:rsid w:val="00326F90"/>
    <w:rsid w:val="00415074"/>
    <w:rsid w:val="004A1576"/>
    <w:rsid w:val="0050638C"/>
    <w:rsid w:val="00643AE8"/>
    <w:rsid w:val="006E71F5"/>
    <w:rsid w:val="00746C79"/>
    <w:rsid w:val="008326EF"/>
    <w:rsid w:val="00934EDE"/>
    <w:rsid w:val="00973AAA"/>
    <w:rsid w:val="00984BB4"/>
    <w:rsid w:val="009F0C9F"/>
    <w:rsid w:val="00AA00C3"/>
    <w:rsid w:val="00AA1D8D"/>
    <w:rsid w:val="00AA3BE0"/>
    <w:rsid w:val="00B47730"/>
    <w:rsid w:val="00B72460"/>
    <w:rsid w:val="00BF2751"/>
    <w:rsid w:val="00C960E6"/>
    <w:rsid w:val="00CB0664"/>
    <w:rsid w:val="00D36E14"/>
    <w:rsid w:val="00DB348F"/>
    <w:rsid w:val="00E041AD"/>
    <w:rsid w:val="00E6666B"/>
    <w:rsid w:val="00EE7CB8"/>
    <w:rsid w:val="00F820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0ED05"/>
  <w14:defaultImageDpi w14:val="300"/>
  <w15:docId w15:val="{644E1170-C526-CE4B-8234-C3407846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Marian Carter</cp:lastModifiedBy>
  <cp:revision>14</cp:revision>
  <dcterms:created xsi:type="dcterms:W3CDTF">2024-07-30T09:15:00Z</dcterms:created>
  <dcterms:modified xsi:type="dcterms:W3CDTF">2025-09-18T07:02:00Z</dcterms:modified>
  <cp:category/>
</cp:coreProperties>
</file>